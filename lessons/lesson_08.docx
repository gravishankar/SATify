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Making Inferences</w:t>
      </w:r>
    </w:p>
    <w:p>
      <w:pPr>
        <w:pStyle w:val="Heading2"/>
        <w:jc w:val="center"/>
      </w:pPr>
      <w:r>
        <w:t>Reading Between the Lines</w:t>
      </w:r>
    </w:p>
    <w:p>
      <w:pPr>
        <w:pStyle w:val="Heading1"/>
      </w:pPr>
      <w:r>
        <w:t>Lesson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lesson_08</w:t>
            </w:r>
          </w:p>
        </w:tc>
      </w:tr>
      <w:tr>
        <w:tc>
          <w:tcPr>
            <w:tcW w:type="dxa" w:w="4320"/>
          </w:tcPr>
          <w:p>
            <w:r>
              <w:t>Level</w:t>
            </w:r>
          </w:p>
        </w:tc>
        <w:tc>
          <w:tcPr>
            <w:tcW w:type="dxa" w:w="4320"/>
          </w:tcPr>
          <w:p>
            <w:r>
              <w:t>Foundation</w:t>
            </w:r>
          </w:p>
        </w:tc>
      </w:tr>
      <w:tr>
        <w:tc>
          <w:tcPr>
            <w:tcW w:type="dxa" w:w="4320"/>
          </w:tcPr>
          <w:p>
            <w:r>
              <w:t>Duration</w:t>
            </w:r>
          </w:p>
        </w:tc>
        <w:tc>
          <w:tcPr>
            <w:tcW w:type="dxa" w:w="4320"/>
          </w:tcPr>
          <w:p>
            <w:r>
              <w:t>20-25 min</w:t>
            </w:r>
          </w:p>
        </w:tc>
      </w:tr>
      <w:tr>
        <w:tc>
          <w:tcPr>
            <w:tcW w:type="dxa" w:w="4320"/>
          </w:tcPr>
          <w:p>
            <w:r>
              <w:t>Skill Codes</w:t>
            </w:r>
          </w:p>
        </w:tc>
        <w:tc>
          <w:tcPr>
            <w:tcW w:type="dxa" w:w="4320"/>
          </w:tcPr>
          <w:p>
            <w:r>
              <w:t>INF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1"/>
      </w:pPr>
      <w:r>
        <w:t>Learning Objectives</w:t>
      </w:r>
    </w:p>
    <w:p>
      <w:pPr>
        <w:pStyle w:val="ListBullet"/>
      </w:pPr>
      <w:r>
        <w:t>Distinguish between explicit and implicit information</w:t>
      </w:r>
    </w:p>
    <w:p>
      <w:pPr>
        <w:pStyle w:val="ListBullet"/>
      </w:pPr>
      <w:r>
        <w:t>Make logical inferences based on textual evidence</w:t>
      </w:r>
    </w:p>
    <w:p>
      <w:pPr>
        <w:pStyle w:val="ListBullet"/>
      </w:pPr>
      <w:r>
        <w:t>Avoid overreaching beyond what the passage supports</w:t>
      </w:r>
    </w:p>
    <w:p>
      <w:pPr>
        <w:pStyle w:val="ListBullet"/>
      </w:pPr>
      <w:r>
        <w:t>Practice inference questions using proven SAT strategies</w:t>
      </w:r>
    </w:p>
    <w:p>
      <w:pPr>
        <w:pStyle w:val="Heading1"/>
      </w:pPr>
      <w:r>
        <w:t>Success Criteria</w:t>
      </w:r>
    </w:p>
    <w:p>
      <w:r>
        <w:t>Mastery Threshold: 0.75</w:t>
      </w:r>
    </w:p>
    <w:p>
      <w:r>
        <w:t>Minimum Accuracy: 0.7</w:t>
      </w:r>
    </w:p>
    <w:p>
      <w:r>
        <w:t>Required Slides: all</w:t>
      </w:r>
    </w:p>
    <w:p>
      <w:r>
        <w:br w:type="page"/>
      </w:r>
    </w:p>
    <w:p>
      <w:pPr>
        <w:pStyle w:val="Heading1"/>
      </w:pPr>
      <w:r>
        <w:t>Lesson Slides</w:t>
      </w:r>
    </w:p>
    <w:p>
      <w:pPr>
        <w:pStyle w:val="Heading2"/>
      </w:pPr>
      <w:r>
        <w:t>Slide 1: Welcome to Making Inferences</w:t>
      </w:r>
    </w:p>
    <w:p>
      <w:r>
        <w:t>ID: slide_01</w:t>
      </w:r>
    </w:p>
    <w:p>
      <w:r>
        <w:t>Type: introduction</w:t>
      </w:r>
    </w:p>
    <w:p>
      <w:r>
        <w:t>Duration: 180 seconds</w:t>
      </w:r>
    </w:p>
    <w:p>
      <w:pPr>
        <w:pStyle w:val="Heading3"/>
      </w:pPr>
      <w:r>
        <w:t>Learning Objectives</w:t>
      </w:r>
    </w:p>
    <w:p>
      <w:r>
        <w:t>In this lesson, you'll master the skill of making logical inferences - reading between the lines to understand what authors suggest without directly stating.</w:t>
      </w:r>
    </w:p>
    <w:p>
      <w:pPr>
        <w:pStyle w:val="Heading4"/>
      </w:pPr>
      <w:r>
        <w:t>Key Points</w:t>
      </w:r>
    </w:p>
    <w:p>
      <w:pPr>
        <w:pStyle w:val="ListBullet"/>
      </w:pPr>
      <w:r>
        <w:t>Learn the difference between stated facts and inferences</w:t>
      </w:r>
    </w:p>
    <w:p>
      <w:pPr>
        <w:pStyle w:val="ListBullet"/>
      </w:pPr>
      <w:r>
        <w:t>Master the 'one step away' inference rule</w:t>
      </w:r>
    </w:p>
    <w:p>
      <w:pPr>
        <w:pStyle w:val="ListBullet"/>
      </w:pPr>
      <w:r>
        <w:t>Practice avoiding inference traps and overreaching</w:t>
      </w:r>
    </w:p>
    <w:p>
      <w:pPr>
        <w:pStyle w:val="ListBullet"/>
      </w:pPr>
      <w:r>
        <w:t>Apply Erica Meltzer's proven inference strategies</w:t>
      </w:r>
    </w:p>
    <w:p/>
    <w:p>
      <w:pPr>
        <w:pStyle w:val="Heading2"/>
      </w:pPr>
      <w:r>
        <w:t>Slide 2: What Are Inferences?</w:t>
      </w:r>
    </w:p>
    <w:p>
      <w:r>
        <w:t>ID: slide_02</w:t>
      </w:r>
    </w:p>
    <w:p>
      <w:r>
        <w:t>Type: concept_teaching</w:t>
      </w:r>
    </w:p>
    <w:p>
      <w:r>
        <w:t>Duration: 240 seconds</w:t>
      </w:r>
    </w:p>
    <w:p>
      <w:pPr>
        <w:pStyle w:val="Heading3"/>
      </w:pPr>
      <w:r>
        <w:t>Understanding Logical Inferences</w:t>
      </w:r>
    </w:p>
    <w:p>
      <w:r>
        <w:t>An inference is a logical conclusion drawn from evidence and reasoning, not from explicit statements. SAT inferences must be 'one step away' from what's directly stated.</w:t>
      </w:r>
    </w:p>
    <w:p/>
    <w:p>
      <w:pPr>
        <w:pStyle w:val="Heading2"/>
      </w:pPr>
      <w:r>
        <w:t>Slide 3: The STEP Inference Strategy</w:t>
      </w:r>
    </w:p>
    <w:p>
      <w:r>
        <w:t>ID: slide_03</w:t>
      </w:r>
    </w:p>
    <w:p>
      <w:r>
        <w:t>Type: strategy_teaching</w:t>
      </w:r>
    </w:p>
    <w:p>
      <w:r>
        <w:t>Duration: 300 seconds</w:t>
      </w:r>
    </w:p>
    <w:p>
      <w:pPr>
        <w:pStyle w:val="Heading3"/>
      </w:pPr>
      <w:r>
        <w:t>STEP Method (Based on Erica Meltzer's Approach)</w:t>
      </w:r>
    </w:p>
    <w:p>
      <w:pPr>
        <w:pStyle w:val="Heading4"/>
      </w:pPr>
      <w:r>
        <w:t>Strategy Steps</w:t>
      </w:r>
    </w:p>
    <w:p>
      <w:r>
        <w:rPr>
          <w:b/>
        </w:rPr>
        <w:t xml:space="preserve">Step 1: </w:t>
      </w:r>
    </w:p>
    <w:p>
      <w:r>
        <w:t>Identify the relevant evidence in the passage</w:t>
      </w:r>
    </w:p>
    <w:p>
      <w:r>
        <w:rPr>
          <w:b/>
        </w:rPr>
        <w:t xml:space="preserve">Step 1: </w:t>
      </w:r>
    </w:p>
    <w:p>
      <w:r>
        <w:t>Consider what this evidence logically suggests</w:t>
      </w:r>
    </w:p>
    <w:p>
      <w:r>
        <w:rPr>
          <w:b/>
        </w:rPr>
        <w:t xml:space="preserve">Step 1: </w:t>
      </w:r>
    </w:p>
    <w:p>
      <w:r>
        <w:t>Remove extreme or unsupported answer choices</w:t>
      </w:r>
    </w:p>
    <w:p>
      <w:r>
        <w:rPr>
          <w:b/>
        </w:rPr>
        <w:t xml:space="preserve">Step 1: </w:t>
      </w:r>
    </w:p>
    <w:p>
      <w:r>
        <w:t>Choose the most reasonable, text-supported inference</w:t>
      </w:r>
    </w:p>
    <w:p/>
    <w:p>
      <w:pPr>
        <w:pStyle w:val="Heading2"/>
      </w:pPr>
      <w:r>
        <w:t>Slide 4: Guided Practice: Making Valid Inferences</w:t>
      </w:r>
    </w:p>
    <w:p>
      <w:r>
        <w:t>ID: slide_04</w:t>
      </w:r>
    </w:p>
    <w:p>
      <w:r>
        <w:t>Type: guided_example</w:t>
      </w:r>
    </w:p>
    <w:p>
      <w:r>
        <w:t>Duration: 360 seconds</w:t>
      </w:r>
    </w:p>
    <w:p/>
    <w:p>
      <w:pPr>
        <w:pStyle w:val="Heading2"/>
      </w:pPr>
      <w:r>
        <w:t>Slide 5: Your Turn: Inference Practice</w:t>
      </w:r>
    </w:p>
    <w:p>
      <w:r>
        <w:t>ID: slide_05</w:t>
      </w:r>
    </w:p>
    <w:p>
      <w:r>
        <w:t>Type: independent_practice</w:t>
      </w:r>
    </w:p>
    <w:p>
      <w:r>
        <w:t>Duration: 300 seconds</w:t>
      </w:r>
    </w:p>
    <w:p/>
    <w:p>
      <w:pPr>
        <w:pStyle w:val="Heading2"/>
      </w:pPr>
      <w:r>
        <w:t>Slide 6: Avoiding Inference Traps</w:t>
      </w:r>
    </w:p>
    <w:p>
      <w:r>
        <w:t>ID: slide_06</w:t>
      </w:r>
    </w:p>
    <w:p>
      <w:r>
        <w:t>Type: skill_application</w:t>
      </w:r>
    </w:p>
    <w:p>
      <w:r>
        <w:t>Duration: 420 seconds</w:t>
      </w:r>
    </w:p>
    <w:p>
      <w:pPr>
        <w:pStyle w:val="Heading3"/>
      </w:pPr>
      <w:r>
        <w:t>Common SAT Inference Traps</w:t>
      </w:r>
    </w:p>
    <w:p>
      <w:r>
        <w:t>Learn to recognize and avoid the most common mistakes in inference questions, based on College Board patterns.</w:t>
      </w:r>
    </w:p>
    <w:p/>
    <w:p>
      <w:pPr>
        <w:pStyle w:val="Heading2"/>
      </w:pPr>
      <w:r>
        <w:t>Slide 7: Mastery Summary &amp; Practice Transition</w:t>
      </w:r>
    </w:p>
    <w:p>
      <w:r>
        <w:t>ID: slide_07</w:t>
      </w:r>
    </w:p>
    <w:p>
      <w:r>
        <w:t>Type: concept_reinforcement</w:t>
      </w:r>
    </w:p>
    <w:p>
      <w:r>
        <w:t>Duration: 240 seconds</w:t>
      </w:r>
    </w:p>
    <w:p>
      <w:pPr>
        <w:pStyle w:val="Heading3"/>
      </w:pPr>
      <w:r>
        <w:t>Inference Skills Mastery</w:t>
      </w:r>
    </w:p>
    <w:p/>
    <w:p>
      <w:pPr>
        <w:pStyle w:val="Heading2"/>
      </w:pPr>
      <w:r>
        <w:t>Slide 8: Quick Inference Check</w:t>
      </w:r>
    </w:p>
    <w:p>
      <w:r>
        <w:t>ID: slide_08</w:t>
      </w:r>
    </w:p>
    <w:p>
      <w:r>
        <w:t>Type: mastery_check</w:t>
      </w:r>
    </w:p>
    <w:p>
      <w:r>
        <w:t>Duration: 0 seconds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