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Text Structure Analysis</w:t>
      </w:r>
    </w:p>
    <w:p>
      <w:pPr>
        <w:pStyle w:val="Heading2"/>
        <w:jc w:val="center"/>
      </w:pPr>
      <w:r>
        <w:t>Organization &amp; Development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lesson_06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25-30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EOI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Identify common organizational patterns in passages</w:t>
      </w:r>
    </w:p>
    <w:p>
      <w:pPr>
        <w:pStyle w:val="ListBullet"/>
      </w:pPr>
      <w:r>
        <w:t>Analyze how authors develop and support their ideas</w:t>
      </w:r>
    </w:p>
    <w:p>
      <w:pPr>
        <w:pStyle w:val="ListBullet"/>
      </w:pPr>
      <w:r>
        <w:t>Understand the relationship between structure and purpose</w:t>
      </w:r>
    </w:p>
    <w:p>
      <w:pPr>
        <w:pStyle w:val="ListBullet"/>
      </w:pPr>
      <w:r>
        <w:t>Apply structural analysis to SAT Writing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Text Structure Analysis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Understanding how authors organize their ideas is key to comprehending complex texts and answering SAT questions effectively.</w:t>
      </w:r>
    </w:p>
    <w:p>
      <w:pPr>
        <w:pStyle w:val="Heading4"/>
      </w:pPr>
      <w:r>
        <w:t>Key Points</w:t>
      </w:r>
    </w:p>
    <w:p>
      <w:pPr>
        <w:pStyle w:val="ListBullet"/>
      </w:pPr>
      <w:r>
        <w:t>Recognize common organizational patterns and structures</w:t>
      </w:r>
    </w:p>
    <w:p>
      <w:pPr>
        <w:pStyle w:val="ListBullet"/>
      </w:pPr>
      <w:r>
        <w:t>Analyze how authors develop and support their main ideas</w:t>
      </w:r>
    </w:p>
    <w:p>
      <w:pPr>
        <w:pStyle w:val="ListBullet"/>
      </w:pPr>
      <w:r>
        <w:t>Understand the connection between structure and purpose</w:t>
      </w:r>
    </w:p>
    <w:p>
      <w:pPr>
        <w:pStyle w:val="ListBullet"/>
      </w:pPr>
      <w:r>
        <w:t>Master text structure questions on the SAT Writing section</w:t>
      </w:r>
    </w:p>
    <w:p/>
    <w:p>
      <w:pPr>
        <w:pStyle w:val="Heading2"/>
      </w:pPr>
      <w:r>
        <w:t>Slide 2: Common Organizational Patterns</w:t>
      </w:r>
    </w:p>
    <w:p>
      <w:r>
        <w:t>ID: slide_02</w:t>
      </w:r>
    </w:p>
    <w:p>
      <w:r>
        <w:t>Type: concept_teaching</w:t>
      </w:r>
    </w:p>
    <w:p>
      <w:r>
        <w:t>Duration: 280 seconds</w:t>
      </w:r>
    </w:p>
    <w:p>
      <w:pPr>
        <w:pStyle w:val="Heading3"/>
      </w:pPr>
      <w:r>
        <w:t>How Authors Structure Ideas</w:t>
      </w:r>
    </w:p>
    <w:p>
      <w:r>
        <w:t>Authors use predictable patterns to organize information and guide readers through their arguments or explanations.</w:t>
      </w:r>
    </w:p>
    <w:p>
      <w:pPr>
        <w:pStyle w:val="Heading4"/>
      </w:pPr>
      <w:r>
        <w:t>Concept: The Big 5 Organizational Patterns</w:t>
      </w:r>
    </w:p>
    <w:p>
      <w:pPr>
        <w:pStyle w:val="ListBullet"/>
      </w:pPr>
      <w:r>
        <w:t>📊 **Chronological** - Events in time order (first, then, finally)</w:t>
      </w:r>
    </w:p>
    <w:p>
      <w:pPr>
        <w:pStyle w:val="ListBullet"/>
      </w:pPr>
      <w:r>
        <w:t>🔄 **Compare/Contrast** - Similarities and differences between ideas</w:t>
      </w:r>
    </w:p>
    <w:p>
      <w:pPr>
        <w:pStyle w:val="ListBullet"/>
      </w:pPr>
      <w:r>
        <w:t>🎯 **Problem/Solution** - Issue presented, then resolution proposed</w:t>
      </w:r>
    </w:p>
    <w:p>
      <w:pPr>
        <w:pStyle w:val="ListBullet"/>
      </w:pPr>
      <w:r>
        <w:t>📈 **Cause/Effect** - Actions and their consequences or results</w:t>
      </w:r>
    </w:p>
    <w:p>
      <w:pPr>
        <w:pStyle w:val="ListBullet"/>
      </w:pPr>
      <w:r>
        <w:t>🏗️ **General to Specific** - Broad concept narrowed to details</w:t>
      </w:r>
    </w:p>
    <w:p/>
    <w:p>
      <w:pPr>
        <w:pStyle w:val="Heading2"/>
      </w:pPr>
      <w:r>
        <w:t>Slide 3: The MAPS Method for Structure Analysis</w:t>
      </w:r>
    </w:p>
    <w:p>
      <w:r>
        <w:t>ID: slide_03</w:t>
      </w:r>
    </w:p>
    <w:p>
      <w:r>
        <w:t>Type: strategy_teaching</w:t>
      </w:r>
    </w:p>
    <w:p>
      <w:r>
        <w:t>Duration: 320 seconds</w:t>
      </w:r>
    </w:p>
    <w:p>
      <w:pPr>
        <w:pStyle w:val="Heading3"/>
      </w:pPr>
      <w:r>
        <w:t>Strategy: Navigate Any Text Structure</w:t>
      </w:r>
    </w:p>
    <w:p>
      <w:pPr>
        <w:pStyle w:val="Heading4"/>
      </w:pPr>
      <w:r>
        <w:t>Strategy Steps</w:t>
      </w:r>
    </w:p>
    <w:p>
      <w:r>
        <w:rPr>
          <w:b/>
        </w:rPr>
        <w:t>Step 1: MAIN IDEA - Identify the central point</w:t>
      </w:r>
    </w:p>
    <w:p>
      <w:r>
        <w:t>What is the author's primary message or argument?</w:t>
      </w:r>
    </w:p>
    <w:p>
      <w:pPr>
        <w:pStyle w:val="IntenseQuote"/>
      </w:pPr>
      <w:r>
        <w:t>Example: Climate change requires immediate global action → Main idea established</w:t>
      </w:r>
    </w:p>
    <w:p>
      <w:r>
        <w:rPr>
          <w:b/>
        </w:rPr>
        <w:t>Step 2: ARRANGE - Find the organizational pattern</w:t>
      </w:r>
    </w:p>
    <w:p>
      <w:r>
        <w:t>How does the author organize supporting information?</w:t>
      </w:r>
    </w:p>
    <w:p>
      <w:pPr>
        <w:pStyle w:val="IntenseQuote"/>
      </w:pPr>
      <w:r>
        <w:t>Example: Problem (climate effects) → Solution (renewable energy) → Problem/Solution pattern</w:t>
      </w:r>
    </w:p>
    <w:p>
      <w:r>
        <w:rPr>
          <w:b/>
        </w:rPr>
        <w:t>Step 3: PURPOSE - Understand why this structure</w:t>
      </w:r>
    </w:p>
    <w:p>
      <w:r>
        <w:t>Why did the author choose this organizational approach?</w:t>
      </w:r>
    </w:p>
    <w:p>
      <w:pPr>
        <w:pStyle w:val="IntenseQuote"/>
      </w:pPr>
      <w:r>
        <w:t>Example: Problem/Solution structure persuades readers that action is both necessary and possible</w:t>
      </w:r>
    </w:p>
    <w:p>
      <w:r>
        <w:rPr>
          <w:b/>
        </w:rPr>
        <w:t>Step 4: SUPPORT - Analyze how ideas are developed</w:t>
      </w:r>
    </w:p>
    <w:p>
      <w:r>
        <w:t>What evidence, examples, or details support the main points?</w:t>
      </w:r>
    </w:p>
    <w:p>
      <w:pPr>
        <w:pStyle w:val="IntenseQuote"/>
      </w:pPr>
      <w:r>
        <w:t>Example: Statistics, expert quotes, and case studies strengthen the argument</w:t>
      </w:r>
    </w:p>
    <w:p/>
    <w:p>
      <w:pPr>
        <w:pStyle w:val="Heading2"/>
      </w:pPr>
      <w:r>
        <w:t>Slide 4: Analyzing Development Strategies</w:t>
      </w:r>
    </w:p>
    <w:p>
      <w:r>
        <w:t>ID: slide_04</w:t>
      </w:r>
    </w:p>
    <w:p>
      <w:r>
        <w:t>Type: concept_teaching</w:t>
      </w:r>
    </w:p>
    <w:p>
      <w:r>
        <w:t>Duration: 300 seconds</w:t>
      </w:r>
    </w:p>
    <w:p>
      <w:pPr>
        <w:pStyle w:val="Heading3"/>
      </w:pPr>
      <w:r>
        <w:t>How Authors Build Their Ideas</w:t>
      </w:r>
    </w:p>
    <w:p>
      <w:r>
        <w:t>Beyond organizational patterns, authors use specific strategies to develop and strengthen their points throughout a text.</w:t>
      </w:r>
    </w:p>
    <w:p>
      <w:pPr>
        <w:pStyle w:val="Heading4"/>
      </w:pPr>
      <w:r>
        <w:t>Concept: Development Strategies</w:t>
      </w:r>
    </w:p>
    <w:p>
      <w:pPr>
        <w:pStyle w:val="ListBullet"/>
      </w:pPr>
      <w:r>
        <w:t>📚 **Examples &amp; Illustrations** - Concrete instances that clarify abstract concepts</w:t>
      </w:r>
    </w:p>
    <w:p>
      <w:pPr>
        <w:pStyle w:val="ListBullet"/>
      </w:pPr>
      <w:r>
        <w:t>📊 **Data &amp; Statistics** - Numerical evidence to support claims</w:t>
      </w:r>
    </w:p>
    <w:p>
      <w:pPr>
        <w:pStyle w:val="ListBullet"/>
      </w:pPr>
      <w:r>
        <w:t>👨‍🔬 **Expert Opinion** - Authoritative voices to add credibility</w:t>
      </w:r>
    </w:p>
    <w:p>
      <w:pPr>
        <w:pStyle w:val="ListBullet"/>
      </w:pPr>
      <w:r>
        <w:t>📖 **Anecdotes &amp; Stories** - Personal narratives to engage readers</w:t>
      </w:r>
    </w:p>
    <w:p>
      <w:pPr>
        <w:pStyle w:val="ListBullet"/>
      </w:pPr>
      <w:r>
        <w:t>🔍 **Definition &amp; Explanation** - Clear terminology and clarification</w:t>
      </w:r>
    </w:p>
    <w:p>
      <w:pPr>
        <w:pStyle w:val="ListBullet"/>
      </w:pPr>
      <w:r>
        <w:t>⚖️ **Acknowledgment of Counterarguments** - Addressing opposing views</w:t>
      </w:r>
    </w:p>
    <w:p/>
    <w:p>
      <w:pPr>
        <w:pStyle w:val="Heading2"/>
      </w:pPr>
      <w:r>
        <w:t>Slide 5: Guided Practice: Structure Detective</w:t>
      </w:r>
    </w:p>
    <w:p>
      <w:r>
        <w:t>ID: slide_05</w:t>
      </w:r>
    </w:p>
    <w:p>
      <w:r>
        <w:t>Type: guided_example</w:t>
      </w:r>
    </w:p>
    <w:p>
      <w:r>
        <w:t>Duration: 400 seconds</w:t>
      </w:r>
    </w:p>
    <w:p>
      <w:pPr>
        <w:pStyle w:val="Heading3"/>
      </w:pPr>
      <w:r>
        <w:t>Let's Analyze This Passage Together</w:t>
      </w:r>
    </w:p>
    <w:p/>
    <w:p>
      <w:pPr>
        <w:pStyle w:val="Heading2"/>
      </w:pPr>
      <w:r>
        <w:t>Slide 6: Structure and Purpose Connection</w:t>
      </w:r>
    </w:p>
    <w:p>
      <w:r>
        <w:t>ID: slide_06</w:t>
      </w:r>
    </w:p>
    <w:p>
      <w:r>
        <w:t>Type: concept_teaching</w:t>
      </w:r>
    </w:p>
    <w:p>
      <w:r>
        <w:t>Duration: 260 seconds</w:t>
      </w:r>
    </w:p>
    <w:p>
      <w:pPr>
        <w:pStyle w:val="Heading3"/>
      </w:pPr>
      <w:r>
        <w:t>Why Structure Matters</w:t>
      </w:r>
    </w:p>
    <w:p>
      <w:r>
        <w:t>Authors don't choose organizational patterns randomly - each structure serves specific purposes and creates particular effects on readers.</w:t>
      </w:r>
    </w:p>
    <w:p>
      <w:pPr>
        <w:pStyle w:val="Heading4"/>
      </w:pPr>
      <w:r>
        <w:t>Concept: Structure-Purpose Relationships</w:t>
      </w:r>
    </w:p>
    <w:p>
      <w:pPr>
        <w:pStyle w:val="ListBullet"/>
      </w:pPr>
      <w:r>
        <w:t>⏰ **Chronological** → Shows development over time, emphasizes progress or change</w:t>
      </w:r>
    </w:p>
    <w:p>
      <w:pPr>
        <w:pStyle w:val="ListBullet"/>
      </w:pPr>
      <w:r>
        <w:t>⚖️ **Compare/Contrast** → Highlights differences, helps readers make informed choices</w:t>
      </w:r>
    </w:p>
    <w:p>
      <w:pPr>
        <w:pStyle w:val="ListBullet"/>
      </w:pPr>
      <w:r>
        <w:t>🔧 **Problem/Solution** → Persuades readers that action is needed and possible</w:t>
      </w:r>
    </w:p>
    <w:p>
      <w:pPr>
        <w:pStyle w:val="ListBullet"/>
      </w:pPr>
      <w:r>
        <w:t>🔄 **Cause/Effect** → Demonstrates relationships, predicts outcomes</w:t>
      </w:r>
    </w:p>
    <w:p>
      <w:pPr>
        <w:pStyle w:val="ListBullet"/>
      </w:pPr>
      <w:r>
        <w:t>📐 **General to Specific** → Builds understanding from broad concepts to details</w:t>
      </w:r>
    </w:p>
    <w:p/>
    <w:p>
      <w:pPr>
        <w:pStyle w:val="Heading2"/>
      </w:pPr>
      <w:r>
        <w:t>Slide 7: Your Turn: Structure Analysis</w:t>
      </w:r>
    </w:p>
    <w:p>
      <w:r>
        <w:t>ID: slide_07</w:t>
      </w:r>
    </w:p>
    <w:p>
      <w:r>
        <w:t>Type: independent_practice</w:t>
      </w:r>
    </w:p>
    <w:p>
      <w:r>
        <w:t>Duration: 360 seconds</w:t>
      </w:r>
    </w:p>
    <w:p>
      <w:pPr>
        <w:pStyle w:val="Heading3"/>
      </w:pPr>
      <w:r>
        <w:t>Independent Practice</w:t>
      </w:r>
    </w:p>
    <w:p/>
    <w:p>
      <w:pPr>
        <w:pStyle w:val="Heading2"/>
      </w:pPr>
      <w:r>
        <w:t>Slide 8: Key Takeaways</w:t>
      </w:r>
    </w:p>
    <w:p>
      <w:r>
        <w:t>ID: slide_08</w:t>
      </w:r>
    </w:p>
    <w:p>
      <w:r>
        <w:t>Type: concept_reinforcement</w:t>
      </w:r>
    </w:p>
    <w:p>
      <w:r>
        <w:t>Duration: 200 seconds</w:t>
      </w:r>
    </w:p>
    <w:p>
      <w:pPr>
        <w:pStyle w:val="Heading3"/>
      </w:pPr>
      <w:r>
        <w:t>Text Structure Mastery Summary</w:t>
      </w:r>
    </w:p>
    <w:p/>
    <w:p>
      <w:pPr>
        <w:pStyle w:val="Heading2"/>
      </w:pPr>
      <w:r>
        <w:t>Slide 9: Mastery Check</w:t>
      </w:r>
    </w:p>
    <w:p>
      <w:r>
        <w:t>ID: slide_09</w:t>
      </w:r>
    </w:p>
    <w:p>
      <w:r>
        <w:t>Type: mastery_check</w:t>
      </w:r>
    </w:p>
    <w:p>
      <w:r>
        <w:t>Duration: 300 seconds</w:t>
      </w:r>
    </w:p>
    <w:p>
      <w:pPr>
        <w:pStyle w:val="Heading3"/>
      </w:pPr>
      <w:r>
        <w:t>Final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