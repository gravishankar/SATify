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Untitled Lesson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